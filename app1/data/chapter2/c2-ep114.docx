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********************************************************************************</w:t>
      </w:r>
    </w:p>
    <w:p>
      <w:r>
        <w:t>1. Episode Title: Episode 114 – Bhagavad Gita (Chapter 2, Episode 114)</w:t>
      </w:r>
    </w:p>
    <w:p>
      <w:r>
        <w:t>2. Topics &amp; Tags:</w:t>
      </w:r>
    </w:p>
    <w:p>
      <w:r>
        <w:t>TOPICS: The importance of a strong mind, Understanding the concept of sama:dhi (meditative state), The nature of stable knowledge, The process of attaining self-realization, The significance of unshakeable intellect</w:t>
      </w:r>
    </w:p>
    <w:p>
      <w:r>
        <w:t>TAGS: HH Chinna Jeeyar Swami, Bhagavad Gita, Chapter 2, sama:dhi, Arjuna, Krishna, knowledge, intellect, self-realization, stable knowledge, prajna, nischala, achala</w:t>
      </w:r>
    </w:p>
    <w:p>
      <w:r>
        <w:t>3. Main Content:</w:t>
      </w:r>
    </w:p>
    <w:p>
      <w:r>
        <w:t xml:space="preserve">Jai Srimannarayana! Priya Bhagavadbandhus (Dear devotees of the Lord), Let’s explore how to build a strong mind. </w:t>
      </w:r>
    </w:p>
    <w:p>
      <w:r>
        <w:t>Let’s chant verse 2.53.</w:t>
      </w:r>
    </w:p>
    <w:p>
      <w:r>
        <w:t>-----------------------------------------------</w:t>
      </w:r>
    </w:p>
    <w:p>
      <w:r>
        <w:t>SLOKA WORD -</w:t>
      </w:r>
    </w:p>
    <w:p>
      <w:r>
        <w:t>sruthi viprathipanna: the: yada: stthasyathi nischala: |</w:t>
      </w:r>
    </w:p>
    <w:p>
      <w:r>
        <w:t>sama:dha: vachala: buddhihi thada: yo:gam ava:psyasi ||</w:t>
      </w:r>
    </w:p>
    <w:p>
      <w:r>
        <w:t>SLOKA MEANING -</w:t>
      </w:r>
    </w:p>
    <w:p>
      <w:r>
        <w:t>When your intellect is steady and unshakeable, then you will attain the state of yoga (union).</w:t>
      </w:r>
    </w:p>
    <w:p>
      <w:r>
        <w:t>-----------------------------------------------</w:t>
      </w:r>
    </w:p>
    <w:p>
      <w:r>
        <w:t xml:space="preserve">You can have a proper darsana (view) of the atma (soul) when your intellect is firm in sama:dhi (meditative state). </w:t>
      </w:r>
    </w:p>
    <w:p>
      <w:r>
        <w:t xml:space="preserve">When can this happen? If you can attain this state, your intellect will be stable. </w:t>
      </w:r>
    </w:p>
    <w:p>
      <w:r>
        <w:t xml:space="preserve">What does this mean? If your intellect is achala (firm) in sama:dhi, then it becomes unshakeable. </w:t>
      </w:r>
    </w:p>
    <w:p>
      <w:r>
        <w:t xml:space="preserve">Next, if it is nischala (unshakable), then you can truly understand. </w:t>
      </w:r>
    </w:p>
    <w:p>
      <w:r>
        <w:t>A jna:ni (wise person) like me is explaining this, and I know things very well. Because of the clarity you gain from my explanations, if your intellect becomes achala, fixed with your manas (mind), then you can 'see' the atma clearly.</w:t>
      </w:r>
    </w:p>
    <w:p>
      <w:r>
        <w:t>Let’s try to understand three words here. The first one is sama:dhi. We are familiar with this term, especially after Covid. We often see it used in the context of burial, where the body is placed in a coffin and buried, making it immovable. However, sama:dhi does not only refer to this.</w:t>
      </w:r>
    </w:p>
    <w:p>
      <w:r>
        <w:t xml:space="preserve">The mind (manas) can also be in sama:dhi. If you qualify it correctly, it becomes sama:dhi. </w:t>
      </w:r>
    </w:p>
    <w:p>
      <w:r>
        <w:t xml:space="preserve">When and how does this happen? Dhi (intellect) is that which accumulates knowledge. </w:t>
      </w:r>
    </w:p>
    <w:p>
      <w:r>
        <w:t xml:space="preserve">What is the place where water is collected and always full? Water exists in wells, lakes, and rivers, but these can dry up. The ocean, however, never dries up. </w:t>
      </w:r>
    </w:p>
    <w:p>
      <w:r>
        <w:t xml:space="preserve">Hence, it is named as the place where there is water all the time. Water is called jala (water) or va:ri (water), and dhi means always present. Therefore, it is called jaladhi (ocean). </w:t>
      </w:r>
    </w:p>
    <w:p>
      <w:r>
        <w:t xml:space="preserve">In Telugu, some mispronounce it as va:radhi, which is incorrect. The ocean is called va:ridhi. </w:t>
      </w:r>
    </w:p>
    <w:p>
      <w:r>
        <w:t xml:space="preserve">Let’s set that topic aside for now. Dhi is something that exists with. </w:t>
      </w:r>
    </w:p>
    <w:p>
      <w:r>
        <w:t xml:space="preserve">What should exist? How should it exist? In verse 2.53, Sri Krishna said, "buddihi sama:dhau achala stha:syathi." He stated that the intellect should be in sama:dhi, the mind. </w:t>
      </w:r>
    </w:p>
    <w:p>
      <w:r>
        <w:t xml:space="preserve">Where will buddhi (intellect) be? In the manas (mind). Manas is referred to as sama:dhi. Why? Because jna:na (knowledge) reaches and stays in the manas. </w:t>
      </w:r>
    </w:p>
    <w:p>
      <w:r>
        <w:t xml:space="preserve">How does it stay there? It should resemble sama:dhi. </w:t>
      </w:r>
    </w:p>
    <w:p>
      <w:r>
        <w:t xml:space="preserve">What happens when it is like sama:dhi? It becomes stable, without any change. </w:t>
      </w:r>
    </w:p>
    <w:p>
      <w:r>
        <w:t xml:space="preserve">When we bury a body in sama:dhi, it cannot escape even if it has life. Similarly, for a manas filled with jna:na, the intellect becomes stable. </w:t>
      </w:r>
    </w:p>
    <w:p>
      <w:r>
        <w:t xml:space="preserve">Let’s say the manas is like a glass tumbler. We fill it with jna:na. How should jna:na fill it? It should fill the glass completely, leaving no room for anything else. </w:t>
      </w:r>
    </w:p>
    <w:p>
      <w:r>
        <w:t xml:space="preserve">A: (one) + dhi: (fill) = a:dhi (filled with one thing). </w:t>
      </w:r>
    </w:p>
    <w:p>
      <w:r>
        <w:t xml:space="preserve">Sama:dhau means filled with one thing, such that nothing else can enter. This manas is filled with unshakeable wisdom. </w:t>
      </w:r>
    </w:p>
    <w:p>
      <w:r>
        <w:t xml:space="preserve">Hence, Sri Krishna uses the term here, "sama:dhau buddihi stha:syathi." </w:t>
      </w:r>
    </w:p>
    <w:p>
      <w:r>
        <w:t xml:space="preserve">What kind of buddhi is this? It is sruthi viprathipanna (extraordinary knowledge) because it is taught by Me and the wise. </w:t>
      </w:r>
    </w:p>
    <w:p>
      <w:r>
        <w:t xml:space="preserve">How should it be filled? First, it should be nischala (without movement). </w:t>
      </w:r>
    </w:p>
    <w:p>
      <w:r>
        <w:t xml:space="preserve">The Lord used two words - nischala and achala. These words sound similar, but there is a wonderful meaning in that. </w:t>
      </w:r>
    </w:p>
    <w:p>
      <w:r>
        <w:t xml:space="preserve">Nischala means without movement, while achala also means without movement. </w:t>
      </w:r>
    </w:p>
    <w:p>
      <w:r>
        <w:t xml:space="preserve">We fill a glass with water and keep it aside. What is the state of the water? It remains still as long as it is untouched. </w:t>
      </w:r>
    </w:p>
    <w:p>
      <w:r>
        <w:t xml:space="preserve">However, if the glass is moved, the water spills. If we put the glass upside down, all the water spills out. </w:t>
      </w:r>
    </w:p>
    <w:p>
      <w:r>
        <w:t xml:space="preserve">As long as we are listening to a discourse, we feel stable and knowledgeable. But once we move away, we revert to our old selves. </w:t>
      </w:r>
    </w:p>
    <w:p>
      <w:r>
        <w:t xml:space="preserve">Nischala buddhi is like holding a dog's tail straight. It stays straight as long as you hold it. </w:t>
      </w:r>
    </w:p>
    <w:p>
      <w:r>
        <w:t xml:space="preserve">Similarly, as long as we are listening, it feels good. However, once we are away, our knowledge also reverses. </w:t>
      </w:r>
    </w:p>
    <w:p>
      <w:r>
        <w:t xml:space="preserve">Nischala is when the movement has paused. We desire that there should be no movement at all. </w:t>
      </w:r>
    </w:p>
    <w:p>
      <w:r>
        <w:t xml:space="preserve">What do we do to stop the movement? If we put the glass in a freezer, the water will freeze. </w:t>
      </w:r>
    </w:p>
    <w:p>
      <w:r>
        <w:t xml:space="preserve">If we move the glass, will the water move? No! If we put the glass upside down, will the water spill? No! </w:t>
      </w:r>
    </w:p>
    <w:p>
      <w:r>
        <w:t xml:space="preserve">Previously, the water was still as long as it was untouched. But once you touch it, it spills. </w:t>
      </w:r>
    </w:p>
    <w:p>
      <w:r>
        <w:t xml:space="preserve">If you can keep the glass in the freezer, with constant practice and reflection, meditate on it as if it were visible to you. </w:t>
      </w:r>
    </w:p>
    <w:p>
      <w:r>
        <w:t xml:space="preserve">If you switch the power on for a minute, then off for five minutes, can you expect the water to freeze? No! </w:t>
      </w:r>
    </w:p>
    <w:p>
      <w:r>
        <w:t xml:space="preserve">If you keep the power on constantly, then if you move the glass, the water stays still. This is achala (stable). </w:t>
      </w:r>
    </w:p>
    <w:p>
      <w:r>
        <w:t xml:space="preserve">Previously, it was nischala (unmoving). </w:t>
      </w:r>
    </w:p>
    <w:p>
      <w:r>
        <w:t xml:space="preserve">Sanskrit is a great language for this reason. Chala means movement, while nischala means that the movement has stopped temporarily. </w:t>
      </w:r>
    </w:p>
    <w:p>
      <w:r>
        <w:t xml:space="preserve">How should the knowledge attained behave once it fills the glass of manas? Nothing else should get into it. </w:t>
      </w:r>
    </w:p>
    <w:p>
      <w:r>
        <w:t xml:space="preserve">What happens if we pour oil into the glass of frozen water? The oil will not mix; it will stay on the surface. </w:t>
      </w:r>
    </w:p>
    <w:p>
      <w:r>
        <w:t xml:space="preserve">This means that whatever you filled in the glass is set firmly. </w:t>
      </w:r>
    </w:p>
    <w:p>
      <w:r>
        <w:t xml:space="preserve">Buddhi should stay firmly in the manas, sruthi viprathipanna: (knowledge obtained through listening). </w:t>
      </w:r>
    </w:p>
    <w:p>
      <w:r>
        <w:t xml:space="preserve">Initially, it will be nischala (unmoving). You need to practice that. </w:t>
      </w:r>
    </w:p>
    <w:p>
      <w:r>
        <w:t xml:space="preserve">After that, you have to take it to the next step. </w:t>
      </w:r>
    </w:p>
    <w:p>
      <w:r>
        <w:t>-----------------------------------------------</w:t>
      </w:r>
    </w:p>
    <w:p>
      <w:r>
        <w:t>SLOKA WORD -</w:t>
      </w:r>
    </w:p>
    <w:p>
      <w:r>
        <w:t>samadhau: achala: buddhihi</w:t>
      </w:r>
    </w:p>
    <w:p>
      <w:r>
        <w:t>SLOKA MEANING -</w:t>
      </w:r>
    </w:p>
    <w:p>
      <w:r>
        <w:t>If the knowledge fills the mind and becomes stable...</w:t>
      </w:r>
    </w:p>
    <w:p>
      <w:r>
        <w:t>-----------------------------------------------</w:t>
      </w:r>
    </w:p>
    <w:p>
      <w:r>
        <w:t xml:space="preserve">Without letting anything else enter it, then you are qualified to attain a:thma sa:ksha:thka:ra (self-realization). </w:t>
      </w:r>
    </w:p>
    <w:p>
      <w:r>
        <w:t xml:space="preserve">If someone says, ‘sit for a minute, I will give you a:thma sa:ksha:thka:ra,’ it just means he is using the other’s weakness, but he can’t give him anything. </w:t>
      </w:r>
    </w:p>
    <w:p>
      <w:r>
        <w:t xml:space="preserve">Sri Krishna is explaining this process. It is important for the knowledge to be stable or achala. </w:t>
      </w:r>
    </w:p>
    <w:p>
      <w:r>
        <w:t xml:space="preserve">What is this achala jna:na (stable knowledge) called? It is beneficial. </w:t>
      </w:r>
    </w:p>
    <w:p>
      <w:r>
        <w:t xml:space="preserve">Prajna is the knowledge that is beneficial. If it is stable, it is sthitha (steady). One who has it is called sthitha prajna (steady wisdom). </w:t>
      </w:r>
    </w:p>
    <w:p>
      <w:r>
        <w:t xml:space="preserve">Sri Krishna explained this to Arjuna in verse 2.53. </w:t>
      </w:r>
    </w:p>
    <w:p>
      <w:r>
        <w:t xml:space="preserve">After listening to this, Arjuna wonders with various questions. Let’s find out what they are and go further. </w:t>
      </w:r>
    </w:p>
    <w:p>
      <w:r>
        <w:t>Jai Srimannarayana!</w:t>
      </w:r>
    </w:p>
    <w:p>
      <w:r>
        <w:t>********************************************************************************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
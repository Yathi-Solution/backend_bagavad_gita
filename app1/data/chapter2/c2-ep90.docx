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********************************************************************************</w:t>
      </w:r>
    </w:p>
    <w:p>
      <w:r>
        <w:t>1. Episode Title: Episode 90 – Bhagavad Gita (Chapter 2, Episode 90)</w:t>
      </w:r>
    </w:p>
    <w:p>
      <w:r>
        <w:t>2. Topics &amp; Tags:</w:t>
      </w:r>
    </w:p>
    <w:p>
      <w:r>
        <w:t>TOPICS: The importance of fulfilling one's duties, Arjuna's surrender to Krishna, The consequences of fame and reputation, The role of a ruler in society, The significance of fighting for righteousness</w:t>
      </w:r>
    </w:p>
    <w:p>
      <w:r>
        <w:t>TAGS: HH Chinna Jeeyar Swami, Bhagavad Gita, Chapter 2, Arjuna, Krishna, dharma, fame, responsibility, Kunti, Duryodhana, righteousness, war</w:t>
      </w:r>
    </w:p>
    <w:p>
      <w:r>
        <w:t>3. Main Content:</w:t>
      </w:r>
    </w:p>
    <w:p>
      <w:r>
        <w:t>Jai Srimannarayana! Priya Bhagavadbandhus (Dear devotees of the Lord), In Bhagavad Gita chapter 2, Arjuna surrenders to Sri Krishna and requests Him…</w:t>
      </w:r>
    </w:p>
    <w:p>
      <w:r>
        <w:t xml:space="preserve">ye chreyasya:n nischitam bru:hitanme: </w:t>
      </w:r>
    </w:p>
    <w:p>
      <w:r>
        <w:t>sishyastheham sa:dhema:m tva:m prapannam</w:t>
      </w:r>
    </w:p>
    <w:p>
      <w:r>
        <w:t xml:space="preserve">“I am Your disciple, seeking guidance from You. I surrender to You completely.”  </w:t>
      </w:r>
    </w:p>
    <w:p>
      <w:r>
        <w:t xml:space="preserve">“Without hesitation, please enlighten me with what is sre:yas (good) for me.”  </w:t>
      </w:r>
    </w:p>
    <w:p>
      <w:r>
        <w:t xml:space="preserve">Saying this, Arjuna prayed to Sri Krishna.  </w:t>
      </w:r>
    </w:p>
    <w:p>
      <w:r>
        <w:t>God replied to this as in verse 2.37:</w:t>
      </w:r>
    </w:p>
    <w:p>
      <w:r>
        <w:t>-----------------------------------------------</w:t>
      </w:r>
    </w:p>
    <w:p>
      <w:r>
        <w:t>SLOKA WORD -</w:t>
      </w:r>
    </w:p>
    <w:p>
      <w:r>
        <w:t>hatho: va: pra:psyase: svargam jithva: va: bho:kshyase: mahi:m |</w:t>
      </w:r>
    </w:p>
    <w:p>
      <w:r>
        <w:t>thasma:d uththishtta kaunthe:ya ! yuddha:ya krutha nischayaha ||</w:t>
      </w:r>
    </w:p>
    <w:p>
      <w:r>
        <w:t>SLOKA MEANING -</w:t>
      </w:r>
    </w:p>
    <w:p>
      <w:r>
        <w:t>Whether you are killed, you will attain heaven, or if you win, you can rule this world. Therefore, rise up, O Kaunteya (son of Kunti), and make up your mind to fight this war.</w:t>
      </w:r>
    </w:p>
    <w:p>
      <w:r>
        <w:t>-----------------------------------------------</w:t>
      </w:r>
    </w:p>
    <w:p>
      <w:r>
        <w:t xml:space="preserve">Awaken, deciding that you must fight this war.  </w:t>
      </w:r>
    </w:p>
    <w:p>
      <w:r>
        <w:t xml:space="preserve">[Arjuna] What if I lose? They will kill me, right!  </w:t>
      </w:r>
    </w:p>
    <w:p>
      <w:r>
        <w:t xml:space="preserve">He replies, “Let it be…  </w:t>
      </w:r>
    </w:p>
    <w:p>
      <w:r>
        <w:t xml:space="preserve">hatho:va: pra:psyase: swargam (if you are killed, you will attain heaven), which is also good…  </w:t>
      </w:r>
    </w:p>
    <w:p>
      <w:r>
        <w:t xml:space="preserve">or…  </w:t>
      </w:r>
    </w:p>
    <w:p>
      <w:r>
        <w:t xml:space="preserve">jithwa: va:, if you win,  </w:t>
      </w:r>
    </w:p>
    <w:p>
      <w:r>
        <w:t xml:space="preserve">bho:kshyase: mahi:m (you can rule this world).  </w:t>
      </w:r>
    </w:p>
    <w:p>
      <w:r>
        <w:t xml:space="preserve">That is why, awaken and be firm that you have to fight this war.  </w:t>
      </w:r>
    </w:p>
    <w:p>
      <w:r>
        <w:t xml:space="preserve">This is ki:rthikaram (praise-worthy), swargyam (heavenly), and a:ryajushtam (pleasing to the wise).  </w:t>
      </w:r>
    </w:p>
    <w:p>
      <w:r>
        <w:t xml:space="preserve">Doing this will please the Wise, a:rya jushtam.  </w:t>
      </w:r>
    </w:p>
    <w:p>
      <w:r>
        <w:t xml:space="preserve">You will attain swarga (heaven), swargyam and...  </w:t>
      </w:r>
    </w:p>
    <w:p>
      <w:r>
        <w:t xml:space="preserve">You will gain praise in the higher worlds, ki:rthikaram.  </w:t>
      </w:r>
    </w:p>
    <w:p>
      <w:r>
        <w:t xml:space="preserve">Because Elders, the Wise, are happy only if one follows sa:sthra (scriptures).  </w:t>
      </w:r>
    </w:p>
    <w:p>
      <w:r>
        <w:t xml:space="preserve">By fighting this war, you are following your dharma (duty) and pleasing the wise.  </w:t>
      </w:r>
    </w:p>
    <w:p>
      <w:r>
        <w:t xml:space="preserve">As we discussed earlier, only those who abide by their duties will attain swarga.  </w:t>
      </w:r>
    </w:p>
    <w:p>
      <w:r>
        <w:t xml:space="preserve">And not those who do not abide by their duties.  </w:t>
      </w:r>
    </w:p>
    <w:p>
      <w:r>
        <w:t xml:space="preserve">Even if it means death while fulfilling your responsibilities, it is a good thing.  </w:t>
      </w:r>
    </w:p>
    <w:p>
      <w:r>
        <w:t xml:space="preserve">It will give you swarga.  </w:t>
      </w:r>
    </w:p>
    <w:p>
      <w:r>
        <w:t xml:space="preserve">So, fight this war.  </w:t>
      </w:r>
    </w:p>
    <w:p>
      <w:r>
        <w:t xml:space="preserve">If you talk about ki:rthi (fame), you are already a renowned one.  </w:t>
      </w:r>
    </w:p>
    <w:p>
      <w:r>
        <w:t xml:space="preserve">Pa:ndavas have a great reputation that there are no better dharma:thmas (righteous people) than them.  </w:t>
      </w:r>
    </w:p>
    <w:p>
      <w:r>
        <w:t xml:space="preserve">Because you have this good reputation, you should fear getting a bad name.  </w:t>
      </w:r>
    </w:p>
    <w:p>
      <w:r>
        <w:t xml:space="preserve">For example, one who was rich and enjoyed that wealth…  </w:t>
      </w:r>
    </w:p>
    <w:p>
      <w:r>
        <w:t xml:space="preserve">will understand how painful it feels and how hard it is when he loses it.  </w:t>
      </w:r>
    </w:p>
    <w:p>
      <w:r>
        <w:t xml:space="preserve">Similarly, only a renowned person will understand the pain of losing his fame.  </w:t>
      </w:r>
    </w:p>
    <w:p>
      <w:r>
        <w:t xml:space="preserve">Only the one who is in a good position will feel the pain of losing his position.  </w:t>
      </w:r>
    </w:p>
    <w:p>
      <w:r>
        <w:t xml:space="preserve">If he is already in a bad position, how would he know what it means to lose it?  </w:t>
      </w:r>
    </w:p>
    <w:p>
      <w:r>
        <w:t xml:space="preserve">What is there to tell someone about loss when he does not have a penny to lose?  </w:t>
      </w:r>
    </w:p>
    <w:p>
      <w:r>
        <w:t xml:space="preserve">How will one who does not have a good reputation and name at all,  </w:t>
      </w:r>
    </w:p>
    <w:p>
      <w:r>
        <w:t xml:space="preserve">understand the fear of being defamed?  </w:t>
      </w:r>
    </w:p>
    <w:p>
      <w:r>
        <w:t xml:space="preserve">You all have good fame.  </w:t>
      </w:r>
    </w:p>
    <w:p>
      <w:r>
        <w:t xml:space="preserve">You are renowned for being greatly righteous during your exile and your rule.  </w:t>
      </w:r>
    </w:p>
    <w:p>
      <w:r>
        <w:t xml:space="preserve">Now, you will all become the ones who lose that fame.  </w:t>
      </w:r>
    </w:p>
    <w:p>
      <w:r>
        <w:t xml:space="preserve">One who has [good reputation] is at risk of earning a bad reputation.  </w:t>
      </w:r>
    </w:p>
    <w:p>
      <w:r>
        <w:t xml:space="preserve">And once it happens, it will degrade the person and may even push him to end his life.  </w:t>
      </w:r>
    </w:p>
    <w:p>
      <w:r>
        <w:t xml:space="preserve">The thought itself, of losing fame makes a reputed person very distressed.  </w:t>
      </w:r>
    </w:p>
    <w:p>
      <w:r>
        <w:t xml:space="preserve">He [Sri Krishna] says, “you have a good reputation, be mindful of not losing it.”  </w:t>
      </w:r>
    </w:p>
    <w:p>
      <w:r>
        <w:t xml:space="preserve">What would happen if they all criticize me? Let them.  </w:t>
      </w:r>
    </w:p>
    <w:p>
      <w:r>
        <w:t xml:space="preserve">It is alright if great people like Bhi:shma criticize you for not fighting the war.  </w:t>
      </w:r>
    </w:p>
    <w:p>
      <w:r>
        <w:t xml:space="preserve">However, it is not right when useless people criticize you.  </w:t>
      </w:r>
    </w:p>
    <w:p>
      <w:r>
        <w:t xml:space="preserve">If anyone criticizes you by telling you the truth as is,  </w:t>
      </w:r>
    </w:p>
    <w:p>
      <w:r>
        <w:t xml:space="preserve">then it is meant for your good and such people are your well-wishers.  </w:t>
      </w:r>
    </w:p>
    <w:p>
      <w:r>
        <w:t xml:space="preserve">For example, if you are supposed to study and for some reason, you do not,  </w:t>
      </w:r>
    </w:p>
    <w:p>
      <w:r>
        <w:t xml:space="preserve">if one of the elders in the family shouts at you to study…  </w:t>
      </w:r>
    </w:p>
    <w:p>
      <w:r>
        <w:t xml:space="preserve">then that person is your well-wisher because he is trying to teach you what is right.  </w:t>
      </w:r>
    </w:p>
    <w:p>
      <w:r>
        <w:t xml:space="preserve">People who tell you the truth as is and try to correct you are your well-wishers.  </w:t>
      </w:r>
    </w:p>
    <w:p>
      <w:r>
        <w:t xml:space="preserve">However, people who blame you for irrelevant things or lure you into unnecessary things…  </w:t>
      </w:r>
    </w:p>
    <w:p>
      <w:r>
        <w:t xml:space="preserve">…or backstab you or provoke you and push you to do inappropriate things are dangerous.  </w:t>
      </w:r>
    </w:p>
    <w:p>
      <w:r>
        <w:t xml:space="preserve">Suppose a person is a teetotaler,  </w:t>
      </w:r>
    </w:p>
    <w:p>
      <w:r>
        <w:t xml:space="preserve">Peer pressure is put on him by friends saying - “what is your life if you do not try this?”  </w:t>
      </w:r>
    </w:p>
    <w:p>
      <w:r>
        <w:t xml:space="preserve">Even more, they make logical statements like “you are supposed to try everything,  </w:t>
      </w:r>
    </w:p>
    <w:p>
      <w:r>
        <w:t xml:space="preserve">experience, and know everything…”  </w:t>
      </w:r>
    </w:p>
    <w:p>
      <w:r>
        <w:t xml:space="preserve">“You should not become an addict but there is nothing wrong in trying things.  </w:t>
      </w:r>
    </w:p>
    <w:p>
      <w:r>
        <w:t xml:space="preserve">You should experience various things.”  </w:t>
      </w:r>
    </w:p>
    <w:p>
      <w:r>
        <w:t xml:space="preserve">This feels very logical.  </w:t>
      </w:r>
    </w:p>
    <w:p>
      <w:r>
        <w:t xml:space="preserve">The innocent person believing these words to be true, slowly becomes an addict.  </w:t>
      </w:r>
    </w:p>
    <w:p>
      <w:r>
        <w:t xml:space="preserve">His friends make use of him for his money and when it is finished,  </w:t>
      </w:r>
    </w:p>
    <w:p>
      <w:r>
        <w:t xml:space="preserve">they throw him out like waste.  </w:t>
      </w:r>
    </w:p>
    <w:p>
      <w:r>
        <w:t xml:space="preserve">People around you provoke you to do such things.  </w:t>
      </w:r>
    </w:p>
    <w:p>
      <w:r>
        <w:t xml:space="preserve">When someone shouts at you to inculcate good habits,  </w:t>
      </w:r>
    </w:p>
    <w:p>
      <w:r>
        <w:t xml:space="preserve">it is for your good, and not a bad deed.  </w:t>
      </w:r>
    </w:p>
    <w:p>
      <w:r>
        <w:t xml:space="preserve">But people who force you into bad things are not good.  </w:t>
      </w:r>
    </w:p>
    <w:p>
      <w:r>
        <w:t xml:space="preserve">If something happens to you while fulfilling your responsibilities,  </w:t>
      </w:r>
    </w:p>
    <w:p>
      <w:r>
        <w:t xml:space="preserve">hatho:va: pra:psyase: swargam (even if you lose your life while fighting this war),  </w:t>
      </w:r>
    </w:p>
    <w:p>
      <w:r>
        <w:t xml:space="preserve">it is for your good and you will attain Swarga.  </w:t>
      </w:r>
    </w:p>
    <w:p>
      <w:r>
        <w:t xml:space="preserve">Like I [Sri Krishna] described Swarga earlier, you will get everlasting happiness.  </w:t>
      </w:r>
    </w:p>
    <w:p>
      <w:r>
        <w:t xml:space="preserve">jithwa: va: bho:kshyase: mahi:m (in case you win this war, you will do good for the world).  </w:t>
      </w:r>
    </w:p>
    <w:p>
      <w:r>
        <w:t xml:space="preserve">That is why you are fighting the war.  </w:t>
      </w:r>
    </w:p>
    <w:p>
      <w:r>
        <w:t xml:space="preserve">Because if they win this, they will ruin the world.  </w:t>
      </w:r>
    </w:p>
    <w:p>
      <w:r>
        <w:t xml:space="preserve">We are witnessing what some or other government is up to presently.  </w:t>
      </w:r>
    </w:p>
    <w:p>
      <w:r>
        <w:t xml:space="preserve">It is aiming to make people lazy and useless.  </w:t>
      </w:r>
    </w:p>
    <w:p>
      <w:r>
        <w:t xml:space="preserve">It does not matter where or which government.  </w:t>
      </w:r>
    </w:p>
    <w:p>
      <w:r>
        <w:t xml:space="preserve">People are given money for everything like…  </w:t>
      </w:r>
    </w:p>
    <w:p>
      <w:r>
        <w:t xml:space="preserve">…for childbirth, death or when a child joins school or when the child leaves the school.  </w:t>
      </w:r>
    </w:p>
    <w:p>
      <w:r>
        <w:t xml:space="preserve">They are paid to purchase food grains without working for it.  </w:t>
      </w:r>
    </w:p>
    <w:p>
      <w:r>
        <w:t xml:space="preserve">They [governments] are coming up with different schemes and making people weak and useless.  </w:t>
      </w:r>
    </w:p>
    <w:p>
      <w:r>
        <w:t xml:space="preserve">What’s happening? People are becoming good for nothing.  </w:t>
      </w:r>
    </w:p>
    <w:p>
      <w:r>
        <w:t xml:space="preserve">Earlier, local people called hamalis would work for various tasks.  </w:t>
      </w:r>
    </w:p>
    <w:p>
      <w:r>
        <w:t xml:space="preserve">Today, to accomplish the same tasks, people from other places like Bihar and Odisha should come.  </w:t>
      </w:r>
    </w:p>
    <w:p>
      <w:r>
        <w:t xml:space="preserve">Only if these people finish the work, will there be progress.  </w:t>
      </w:r>
    </w:p>
    <w:p>
      <w:r>
        <w:t xml:space="preserve">Once they leave, the local people are unable to accomplish anything. What’s happening?  </w:t>
      </w:r>
    </w:p>
    <w:p>
      <w:r>
        <w:t xml:space="preserve">They are making people useless and unfit to work.  </w:t>
      </w:r>
    </w:p>
    <w:p>
      <w:r>
        <w:t xml:space="preserve">Duryo:dhana had done the same.  </w:t>
      </w:r>
    </w:p>
    <w:p>
      <w:r>
        <w:t xml:space="preserve">After Pa:ndavas went on exile, he realized that the entire world adored them,  </w:t>
      </w:r>
    </w:p>
    <w:p>
      <w:r>
        <w:t xml:space="preserve">He [Duryo:dhana] wanted to erase that love towards them.  </w:t>
      </w:r>
    </w:p>
    <w:p>
      <w:r>
        <w:t xml:space="preserve">He [Duryo:dhana] wanted to ‘earn’ the fame that Kaurava:s are better rulers.  </w:t>
      </w:r>
    </w:p>
    <w:p>
      <w:r>
        <w:t xml:space="preserve">For this, he planned to give away money to people even if it meant an empty treasure chest.  </w:t>
      </w:r>
    </w:p>
    <w:p>
      <w:r>
        <w:t xml:space="preserve">Perhaps getting into debts or losing everything.  </w:t>
      </w:r>
    </w:p>
    <w:p>
      <w:r>
        <w:t xml:space="preserve">“Regardless we [Kaurava:s] should ‘earn’ a good name.”  </w:t>
      </w:r>
    </w:p>
    <w:p>
      <w:r>
        <w:t xml:space="preserve">These were the deeds of Duryo:dhana,  </w:t>
      </w:r>
    </w:p>
    <w:p>
      <w:r>
        <w:t xml:space="preserve">and the same is described in a beautiful scripture named ‘Kira:ta:rjani:yam’.  </w:t>
      </w:r>
    </w:p>
    <w:p>
      <w:r>
        <w:t xml:space="preserve">Duryodhana sent a secret agent like a CID personnel, to see how Pa:ndavas were [in exile].  </w:t>
      </w:r>
    </w:p>
    <w:p>
      <w:r>
        <w:t xml:space="preserve">But the agent was biased towards Pa:ndavas.  </w:t>
      </w:r>
    </w:p>
    <w:p>
      <w:r>
        <w:t xml:space="preserve">He met Pa:ndavas in the forest and told them what king [Duryo:dhana] was up to.  </w:t>
      </w:r>
    </w:p>
    <w:p>
      <w:r>
        <w:t xml:space="preserve">He [agent] mentioned that he [Duryo:dhana] is portraying as if he is doing good  </w:t>
      </w:r>
    </w:p>
    <w:p>
      <w:r>
        <w:t xml:space="preserve">to people in various ways, providing amenities…  </w:t>
      </w:r>
    </w:p>
    <w:p>
      <w:r>
        <w:t xml:space="preserve">but in reality, he is making them unfit for work and addicted to [bad habits], degrading them all tremendously.  </w:t>
      </w:r>
    </w:p>
    <w:p>
      <w:r>
        <w:t xml:space="preserve">The agent said, for this reason, you must finish your exile soon and get back to the throne…  </w:t>
      </w:r>
    </w:p>
    <w:p>
      <w:r>
        <w:t xml:space="preserve">…and lead people on the right path.  </w:t>
      </w:r>
    </w:p>
    <w:p>
      <w:r>
        <w:t xml:space="preserve">When was this? In Dwaparayuga. It is Kaliyuga now, 5000 years later.  </w:t>
      </w:r>
    </w:p>
    <w:p>
      <w:r>
        <w:t xml:space="preserve">We are in a much worse situation now. Governments are coming up with many such schemes.  </w:t>
      </w:r>
    </w:p>
    <w:p>
      <w:r>
        <w:t xml:space="preserve">Governments are competing in these schemes.  </w:t>
      </w:r>
    </w:p>
    <w:p>
      <w:r>
        <w:t xml:space="preserve">If one authority gives a 1kg rice at Rs.4.00, another offers the same at Rs.2.00.  </w:t>
      </w:r>
    </w:p>
    <w:p>
      <w:r>
        <w:t xml:space="preserve">And some others come up with Rs.1 per 1kg.  </w:t>
      </w:r>
    </w:p>
    <w:p>
      <w:r>
        <w:t xml:space="preserve">Some other party comes up saying that everything will be provided for free…  </w:t>
      </w:r>
    </w:p>
    <w:p>
      <w:r>
        <w:t xml:space="preserve">…like rice, dals (lentils), salt, other groceries, electricity, fuel for cars, and even barbers for ‘free’.  </w:t>
      </w:r>
    </w:p>
    <w:p>
      <w:r>
        <w:t xml:space="preserve">“Be lazy and become good for nothing but vote for us.”  </w:t>
      </w:r>
    </w:p>
    <w:p>
      <w:r>
        <w:t xml:space="preserve">The guide for all these is Duryo:dhana.  </w:t>
      </w:r>
    </w:p>
    <w:p>
      <w:r>
        <w:t xml:space="preserve">He showed how to attract people by coming up with these schemes. In reality, he failed to do so.  </w:t>
      </w:r>
    </w:p>
    <w:p>
      <w:r>
        <w:t xml:space="preserve">Whatever he tried, people did not believe that it was for their good.  </w:t>
      </w:r>
    </w:p>
    <w:p>
      <w:r>
        <w:t xml:space="preserve">Different political parties promise that if you vote for them…  </w:t>
      </w:r>
    </w:p>
    <w:p>
      <w:r>
        <w:t xml:space="preserve">…they will accomplish anything; they will change how the state looks and many other things like that.  </w:t>
      </w:r>
    </w:p>
    <w:p>
      <w:r>
        <w:t xml:space="preserve">There are at least a few people who think properly and act accordingly.  </w:t>
      </w:r>
    </w:p>
    <w:p>
      <w:r>
        <w:t xml:space="preserve">Keep aside who is what these days.  </w:t>
      </w:r>
    </w:p>
    <w:p>
      <w:r>
        <w:t xml:space="preserve">Molding people towards duty by recognizing and encouraging their talent, capability, and dedication…  </w:t>
      </w:r>
    </w:p>
    <w:p>
      <w:r>
        <w:t xml:space="preserve">…thereby making the state and the country very respectable.  </w:t>
      </w:r>
    </w:p>
    <w:p>
      <w:r>
        <w:t xml:space="preserve">This is what a ruler must do.  </w:t>
      </w:r>
    </w:p>
    <w:p>
      <w:r>
        <w:t xml:space="preserve">If someone acts against this, the well-wishers of the state...  </w:t>
      </w:r>
    </w:p>
    <w:p>
      <w:r>
        <w:t xml:space="preserve">citizens have the responsibility of putting an end to it.  </w:t>
      </w:r>
    </w:p>
    <w:p>
      <w:r>
        <w:t xml:space="preserve">You want good for your people. All the Pa:ndavas wish for the same.  </w:t>
      </w:r>
    </w:p>
    <w:p>
      <w:r>
        <w:t xml:space="preserve">Therefore, you must fight this war for the same reason.  </w:t>
      </w:r>
    </w:p>
    <w:p>
      <w:r>
        <w:t xml:space="preserve">By this, you can put an end to unethical rule and utilize the opportunity to start ruling righteously.  </w:t>
      </w:r>
    </w:p>
    <w:p>
      <w:r>
        <w:t xml:space="preserve">That is, in fact, the purpose of your birth.  </w:t>
      </w:r>
    </w:p>
    <w:p>
      <w:r>
        <w:t>In the 37th verse, He says:</w:t>
      </w:r>
    </w:p>
    <w:p>
      <w:r>
        <w:t>-----------------------------------------------</w:t>
      </w:r>
    </w:p>
    <w:p>
      <w:r>
        <w:t>SLOKA WORD -</w:t>
      </w:r>
    </w:p>
    <w:p>
      <w:r>
        <w:t xml:space="preserve">thasma:d utthishtta kaunthe:ya! </w:t>
      </w:r>
    </w:p>
    <w:p>
      <w:r>
        <w:t>SLOKA MEANING -</w:t>
      </w:r>
    </w:p>
    <w:p>
      <w:r>
        <w:t>Therefore, rise up, O Kaunteya (son of Kunti)!</w:t>
      </w:r>
    </w:p>
    <w:p>
      <w:r>
        <w:t>-----------------------------------------------</w:t>
      </w:r>
    </w:p>
    <w:p>
      <w:r>
        <w:t xml:space="preserve">He [God] gives an example of Queen Kunti saying, “you are the son of Kunti.  </w:t>
      </w:r>
    </w:p>
    <w:p>
      <w:r>
        <w:t xml:space="preserve">She has been through many hardships to bring you all up and to make you what you are today.  </w:t>
      </w:r>
    </w:p>
    <w:p>
      <w:r>
        <w:t xml:space="preserve">Just remind yourself of the tough times she has been through.  </w:t>
      </w:r>
    </w:p>
    <w:p>
      <w:r>
        <w:t xml:space="preserve">You are born to such a woman, and you must act accordingly.  </w:t>
      </w:r>
    </w:p>
    <w:p>
      <w:r>
        <w:t xml:space="preserve">She took the responsibility of her children and the children of her co-wife.  </w:t>
      </w:r>
    </w:p>
    <w:p>
      <w:r>
        <w:t xml:space="preserve">She treated them the same and brought them all up together like a family.  </w:t>
      </w:r>
    </w:p>
    <w:p>
      <w:r>
        <w:t xml:space="preserve">For this, Kunti went through many hardships, and you are born to such a great woman.  </w:t>
      </w:r>
    </w:p>
    <w:p>
      <w:r>
        <w:t xml:space="preserve">nahisimhi: suthe:na harini:kuma:racharitham a:charithavyam  </w:t>
      </w:r>
    </w:p>
    <w:p>
      <w:r>
        <w:t xml:space="preserve">You are born to a lioness; you should not act like a cat or do crazy deeds like a deer.  </w:t>
      </w:r>
    </w:p>
    <w:p>
      <w:r>
        <w:t xml:space="preserve">The cub of a lioness must behave accordingly.  </w:t>
      </w:r>
    </w:p>
    <w:p>
      <w:r>
        <w:t xml:space="preserve">So, Arjuna!  </w:t>
      </w:r>
    </w:p>
    <w:p>
      <w:r>
        <w:t xml:space="preserve">Yyuddha:ya kruta nischayaha thasma:d utthishtta  </w:t>
      </w:r>
    </w:p>
    <w:p>
      <w:r>
        <w:t xml:space="preserve">Rise.  </w:t>
      </w:r>
    </w:p>
    <w:p>
      <w:r>
        <w:t xml:space="preserve">Saying this in chapter 2, He encourages Arjuna to fulfill his responsibility by answering his question in 2.37.  </w:t>
      </w:r>
    </w:p>
    <w:p>
      <w:r>
        <w:t>Jai Srimannarayana!</w:t>
      </w:r>
    </w:p>
    <w:p>
      <w:r>
        <w:t>********************************************************************************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
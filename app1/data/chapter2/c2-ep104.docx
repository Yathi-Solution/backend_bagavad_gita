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104 – Bhagavad Gita (Chapter 2, Episode 104)</w:t>
      </w:r>
    </w:p>
    <w:p>
      <w:r>
        <w:t>2. Topics &amp; Tags:</w:t>
      </w:r>
    </w:p>
    <w:p>
      <w:r>
        <w:t>TOPICS: The importance of performing one's duties without attachment to results, Understanding the nature of true success, Krishna's teachings on renouncing meager results for greater aspirations, Evaluating responsibilities versus outcomes in life.</w:t>
      </w:r>
    </w:p>
    <w:p>
      <w:r>
        <w:t>TAGS: HH Chinna Jeeyar Swami, Bhagavad Gita, Chapter 2, Arjuna, Krishna, dharma, karma, renunciation, spiritual growth, wisdom, responsibilities, desires</w:t>
      </w:r>
    </w:p>
    <w:p>
      <w:r>
        <w:t>3. Main Content:</w:t>
      </w:r>
    </w:p>
    <w:p>
      <w:r>
        <w:t>Jai Srimannarayana! Priya Bhagavadbandhus (Dear devotees of the Lord), For a human, is it important to evaluate profit and loss? Or to ensure that they are performing their duty? When a teacher is teaching students in a school, is it important to evaluate who received what score? Or is it important to ensure that the lessons were properly taught, following the right process? If it is of utmost importance to the teacher that the students receive an A grade, like those big institutes where they fine-tune the appropriate faculty and system so that all their students get A+ grades… Some institutes guarantee A+ to the students. How can they guarantee that? It means they have a pre-defined process regardless of the efforts of the student. Isn’t it? It is not important if the student has received A+ or not. Did you properly teach the students? This should be more important.</w:t>
      </w:r>
    </w:p>
    <w:p>
      <w:r>
        <w:t>There are two types. Firstly, properly prepare by comprehending the content, leverage all the necessary probes and equipment, get down to their level, and teach to ensure the students’ comprehension. Secondly, if the students are not able to comprehend, apply different strategies such as analysis, explanation by providing examples, facilitation of extensive practice, etc. to ensure they understand. Both need to exist. Along with appropriate teaching methods, it is important to understand each student's abilities, prepare, and deliver the lesson accordingly. Delivering the lesson is important. Beyond that, it is not the responsibility of the teacher as to what grade the student has received or what he is going to do with that knowledge. The primary duty is to properly teach the subject.</w:t>
      </w:r>
    </w:p>
    <w:p>
      <w:r>
        <w:t xml:space="preserve">Similarly, for every human, the primary duty is to perform responsibilities. In Bhagavad Gita, Arjuna lost interest in performing duties. Everyone was assembled and ready to wage war. His duty was to wage war well. Dharmaraja (Yudhishthira) knows about this. We may think Bhima is a little aggressive, Nakula and Sahadeva are still kids and immature. However, Dharmaraja is called the icon of dharma (righteousness). He didn’t have any doubts about whether to wage war or not. </w:t>
      </w:r>
    </w:p>
    <w:p>
      <w:r>
        <w:t>-----------------------------------------------</w:t>
      </w:r>
    </w:p>
    <w:p>
      <w:r>
        <w:t>SLOKA WORD -</w:t>
      </w:r>
    </w:p>
    <w:p>
      <w:r>
        <w:t>a:cha:rya:h pitharah puthra</w:t>
      </w:r>
    </w:p>
    <w:p>
      <w:r>
        <w:t>SLOKA MEANING -</w:t>
      </w:r>
    </w:p>
    <w:p>
      <w:r>
        <w:t>All of these are my kith and kin, should I kill them?</w:t>
      </w:r>
    </w:p>
    <w:p>
      <w:r>
        <w:t>-----------------------------------------------</w:t>
      </w:r>
    </w:p>
    <w:p>
      <w:r>
        <w:t>Should I eat the blood-tainted food? How come he (Dharmaraja) didn’t have any such doubts? It was very clear to him. Only Arjuna had these doubts which is why he was a good representative for all of us. What do we do? We always evaluate profit and loss, yet… never retrospect about how well we are performing our duties. Should we not care about profits, and shouldn’t we avoid loss? Is it okay even if we experience loss? Is it bad to anticipate profit? These questions might arise. None of these are wrong. But stopping there is wrong. Without stopping there, continue to do your duty and go ahead. That’s all! That’s what you need to do.</w:t>
      </w:r>
    </w:p>
    <w:p>
      <w:r>
        <w:t xml:space="preserve">How did Arjuna react? “What happens if we kill them?” “How can I enjoy the kingdom later? I might go to hell or heaven.” </w:t>
      </w:r>
    </w:p>
    <w:p>
      <w:r>
        <w:t>-----------------------------------------------</w:t>
      </w:r>
    </w:p>
    <w:p>
      <w:r>
        <w:t>SLOKA WORD -</w:t>
      </w:r>
    </w:p>
    <w:p>
      <w:r>
        <w:t>thrailo:kya ra:jya se:hithoho kinmahi:kruthe:</w:t>
      </w:r>
    </w:p>
    <w:p>
      <w:r>
        <w:t>SLOKA MEANING -</w:t>
      </w:r>
    </w:p>
    <w:p>
      <w:r>
        <w:t>Why do you need all these questions? It is your responsibility to wage war, just do it.</w:t>
      </w:r>
    </w:p>
    <w:p>
      <w:r>
        <w:t>-----------------------------------------------</w:t>
      </w:r>
    </w:p>
    <w:p>
      <w:r>
        <w:t xml:space="preserve">You might go to heaven or hell or might not get any result. Only someone with a proper mind will be able to perform responsibilities. So become one. </w:t>
      </w:r>
    </w:p>
    <w:p>
      <w:r>
        <w:t>-----------------------------------------------</w:t>
      </w:r>
    </w:p>
    <w:p>
      <w:r>
        <w:t>SLOKA WORD -</w:t>
      </w:r>
    </w:p>
    <w:p>
      <w:r>
        <w:t>to:gah karmasu kousalam</w:t>
      </w:r>
    </w:p>
    <w:p>
      <w:r>
        <w:t>SLOKA MEANING -</w:t>
      </w:r>
    </w:p>
    <w:p>
      <w:r>
        <w:t>Achieving yoga (union with the divine) is not easy; it is only possible for a wise person with perseverance.</w:t>
      </w:r>
    </w:p>
    <w:p>
      <w:r>
        <w:t>-----------------------------------------------</w:t>
      </w:r>
    </w:p>
    <w:p>
      <w:r>
        <w:t>What happens if you do that? We discussed this previously. Our karma (actions) specific to current birth will be eliminated, as well as all our previous karma, and we will no longer be forced to enter this filthy pit. This is the goal of our life. What is the point in continually falling into this filthy pit and getting back up again and again? This should be our ultimate goal in life. We need to be in a state which does not bring us back to this murky abyss and eliminates the underlying cause, karma, records of past actions.</w:t>
      </w:r>
    </w:p>
    <w:p>
      <w:r>
        <w:t>-----------------------------------------------</w:t>
      </w:r>
    </w:p>
    <w:p>
      <w:r>
        <w:t>SLOKA WORD -</w:t>
      </w:r>
    </w:p>
    <w:p>
      <w:r>
        <w:t>Sri Krushna called it ana:mayam padam in verse 2.51.</w:t>
      </w:r>
    </w:p>
    <w:p>
      <w:r>
        <w:t>SLOKA MEANING -</w:t>
      </w:r>
    </w:p>
    <w:p>
      <w:r>
        <w:t>The healthy state (free from disease) is the ultimate goal.</w:t>
      </w:r>
    </w:p>
    <w:p>
      <w:r>
        <w:t>-----------------------------------------------</w:t>
      </w:r>
    </w:p>
    <w:p>
      <w:r>
        <w:t xml:space="preserve">karmajam buddhiyuktha: hi phalam thyakthva: mani:shinaha | </w:t>
      </w:r>
    </w:p>
    <w:p>
      <w:r>
        <w:t>janmabandha vinirmuktha:ha padam gachchanthy ana:mayam ||</w:t>
      </w:r>
    </w:p>
    <w:p>
      <w:r>
        <w:t>ana:mayam padam gachchanthy</w:t>
      </w:r>
    </w:p>
    <w:p>
      <w:r>
        <w:t>a:mayam (disease) means disease; ana:mayam (free from disease) means to be free of diseases, healthy. The term disease doesn’t have to be just limited to the illness of the body; it also means the existence of ups and downs. Dying, being born, again dying, and again being born, and so on. The permanent, happy place is called padam (state) [where there is no birth and death cycle]. Whoever performs their duties in this [recommended] fashion will go there.</w:t>
      </w:r>
    </w:p>
    <w:p>
      <w:r>
        <w:t xml:space="preserve">How can they go there when they are in sorrow here? </w:t>
      </w:r>
    </w:p>
    <w:p>
      <w:r>
        <w:t>janmabandha vinirmuktha:ha</w:t>
      </w:r>
    </w:p>
    <w:p>
      <w:r>
        <w:t xml:space="preserve">janma (rebirth) from re-birth; bandha (bondage) from the accumulation of new karma and increasing the attachment to karma. Meaning, there is no need to be in a womb, no need to be born again, no need to add any more karma. </w:t>
      </w:r>
    </w:p>
    <w:p>
      <w:r>
        <w:t xml:space="preserve">muktha:ha (released) not just that… </w:t>
      </w:r>
    </w:p>
    <w:p>
      <w:r>
        <w:t xml:space="preserve">nirmuktha:ha (properly released) to a state where they will never be bound to it again; </w:t>
      </w:r>
    </w:p>
    <w:p>
      <w:r>
        <w:t>vinirmuktha:ha (fully released) to the best state, such that there is never a need to return ever again.</w:t>
      </w:r>
    </w:p>
    <w:p>
      <w:r>
        <w:t>-----------------------------------------------</w:t>
      </w:r>
    </w:p>
    <w:p>
      <w:r>
        <w:t>SLOKA WORD -</w:t>
      </w:r>
    </w:p>
    <w:p>
      <w:r>
        <w:t>thad vishno:h param padam svo:dhana pa:rama:pno:thi</w:t>
      </w:r>
    </w:p>
    <w:p>
      <w:r>
        <w:t>SLOKA MEANING -</w:t>
      </w:r>
    </w:p>
    <w:p>
      <w:r>
        <w:t>Yama Dharmaraja says this in Kato:panishad. He will go through this path and attain the state.</w:t>
      </w:r>
    </w:p>
    <w:p>
      <w:r>
        <w:t>-----------------------------------------------</w:t>
      </w:r>
    </w:p>
    <w:p>
      <w:r>
        <w:t>vishno:h padam pra:pno:thi</w:t>
      </w:r>
    </w:p>
    <w:p>
      <w:r>
        <w:t xml:space="preserve">Sri Krushna is clarifying this to us. </w:t>
      </w:r>
    </w:p>
    <w:p>
      <w:r>
        <w:t>janmabandha vinirmuktha:ha padam gachchanthy ana:mayam ||</w:t>
      </w:r>
    </w:p>
    <w:p>
      <w:r>
        <w:t xml:space="preserve">What should be done for it? </w:t>
      </w:r>
    </w:p>
    <w:p>
      <w:r>
        <w:t xml:space="preserve">karmajam phalam thyakthva: </w:t>
      </w:r>
    </w:p>
    <w:p>
      <w:r>
        <w:t xml:space="preserve">results arising from performing duties should be renounced. What is this? We should do the work and let go of the results! Does anyone even work if they know they are not going to enjoy the results? Does anyone even feel like working if they must let go of the results? That is why it is said mani:shinaha, </w:t>
      </w:r>
    </w:p>
    <w:p>
      <w:r>
        <w:t xml:space="preserve">mani:sha (good mind) is that intellect which is properly mature. The one who has it is called mani:shi. The one who is normally born is called manishi. But if he possesses this matured intelligence, he becomes mani:shi, with a long vowel. What do these mani:shis, highly matured intelligent people do? They possess the yoga (union) buddhi (intellect) which we discussed earlier. </w:t>
      </w:r>
    </w:p>
    <w:p>
      <w:r>
        <w:t xml:space="preserve">karmajam phalam thyajanthi: </w:t>
      </w:r>
    </w:p>
    <w:p>
      <w:r>
        <w:t xml:space="preserve">They will renounce the results from the duties they perform. We claim, “we don’t even want to do anything if we don’t get results.” Sri Krushna says, “If that’s the case, then expect the results, but not the minor ones. Whatever you wish for, ask for the best.” </w:t>
      </w:r>
    </w:p>
    <w:p>
      <w:r>
        <w:t>If someone who has 100 crores gives you a blank check, then what do you do? You may ask, “How much should I write?” He will say, “You can write as much as you wish.” Will any intelligent person write 1 rupee? If someone gives you a check and says there are 100 crores in the bank, you can take as much as you want. Then what should you do? You may leave 1 or 2 crores to him, and you can write a check for 98 crores! Whatever you do, go for the best, and wish for the greatest one!</w:t>
      </w:r>
    </w:p>
    <w:p>
      <w:r>
        <w:t>If a king asks you what you wish for, who asks for a broomstick or simple clothes to wear? So, whatever you wish for, do not wish for meager results. Wish for great results. One day a king was surprised by a kid who had renounced everything. The kid was an educated one, living in a hermitage and performing service. The king said, “What a great intellect you have. You have renounced everything and are a great hermit!” The kid smiled and said, ”You are a better hermit than I!”</w:t>
      </w:r>
    </w:p>
    <w:p>
      <w:r>
        <w:t xml:space="preserve">The king said, “You are the one who renounced everything. How can I become a greater hermit?” The kid said, “Someone is given a choice to pick either 5 or 1000. If they pick 5 and leave 1000, what do we call him? We call him innocent, right?” Similarly, here there are two things to obtain: Body and Soul. The body is the one that can succumb to diseases and be destroyed. No matter how hard you try, it won’t stay. Like how we noticed during Covid. In spite of the best efforts of doctors and patients, and no matter how much money was spent, people were dying. A body is something which is temporary. The happiness and sorrow related to the body are also temporary. The experiences with the body are also temporary. All the luxuries like cars and buildings you earn for are also of the same nature. </w:t>
      </w:r>
    </w:p>
    <w:p>
      <w:r>
        <w:t>Which is greater, these or the soul? The soul is greater. You wish for all luxuries, buildings, money, the happiness from these experiences… and renounce the soul. These are all valid only if the soul exists. You can’t take anything with you. All the hard-earned things have to be left here. The soul is valuable and these [material things] are not. Still, you are focusing on these and leaving the soul. How great you are! Based on the guidance from the scriptures and my guru, since these are all meager, I am wishing for something with greater value. I am renouncing meager things and you are renouncing the most valuable one, “...so you are the real hermit, not I.”</w:t>
      </w:r>
    </w:p>
    <w:p>
      <w:r>
        <w:t>We are also like that king. What should be renounced and what should be held on to? We need to hold the soul and leave the paltry things. If you are not able to leave anything, if you think you are unable to leave the results of the karma, don’t do it. Wish for a great result, not a small one. Wish for the greatest one which is permanent and blissful. Don’t wish for the result which comes out of karma. Wish for something which is permanent. If you wish for that, then this doesn’t bind you. You can become janmabandha vinirmuktha:ha (released from the cycle of rebirth). You can achieve the state of ana:maya (free from disease). Sri Krushna clarifies this in verse 2.51. He is preaching to us the process of [right way of] wishing [for results]. Let’s move forward while learning about this.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
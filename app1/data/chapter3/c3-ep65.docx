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65 – Bhagavad Gita (Chapter 3, Episode 65)</w:t>
      </w:r>
    </w:p>
    <w:p>
      <w:r>
        <w:t>2. Topics &amp; Tags:</w:t>
      </w:r>
    </w:p>
    <w:p>
      <w:r>
        <w:t>TOPICS: Understanding the interconnectedness of human life with nature, the importance of mutual cooperation and support between humans and natural elements, Krishna's teachings on living responsibly and fulfilling one's duties for the welfare of the world, the universal applicability of dharma and responsibilities regardless of one's knowledge or status, and the concept of 'devatha' as invisible, life-sustaining forces of nature.</w:t>
      </w:r>
    </w:p>
    <w:p>
      <w:r>
        <w:t>TAGS: HH Chinna Jeeyar Swami, Bhagavad Gita, Chapter 3, Episode 65, Nature, interconnectedness, responsibility, dharma, cooperation, give and take, Krishna, divine beings, devatha, Varuna, Vayu, karma, duty, selfless action, knowledge, leadership by example, service, volunteers, hospitals, rules and regulations, Srusti, Krishna:stami, sarva:bharana bhu:shitha, lo:ka sangraham, vartha e:va cha karmani, saktha:ha, vidva:n.</w:t>
      </w:r>
    </w:p>
    <w:p>
      <w:r>
        <w:t>3. Main Content:</w:t>
      </w:r>
    </w:p>
    <w:p>
      <w:r>
        <w:t>Jai Srimannarayana! Priya Bhagavadbandhus (Dear devotees of the Lord),</w:t>
      </w:r>
    </w:p>
    <w:p>
      <w:r>
        <w:t>God wonderfully described the way Nature has taken its shape. In chapter 3, He starts off with explaining what takes life ahead, where we are, how we should live. It can be considered as the basic principle for whatever governments and scientists speak today. That is how clearly He explained. What did He say? How is srusti (creation) taking place? How should you live with it? We are all living with what’s given by Nature. We are living with them and in them. He started off with…</w:t>
      </w:r>
    </w:p>
    <w:p>
      <w:r>
        <w:t>anna:th bhavanthi bhu:tha:ni (All the substances in Nature are the cause for our existence.)</w:t>
      </w:r>
    </w:p>
    <w:p>
      <w:r>
        <w:t>We should become the cause for their survival. Give and take from each other and live together. He said so. Human beings should never think this is a solo action or make it a one way traffic. You are living depending on Nature. You are living with the elements of Nature. You should always cooperate with Nature. You should ensure it’s in the proper state and you should also be in the proper state. These days, people are saying “protect each drop of water, protect every grain of sand”. “Take care of each leaf carefully.” People are saying as if these are all new but they are not new. God clearly stated these in Bhagavad Gita. De:vatha (divine being) is defined as that which is invisible, spread everywhere, and provides us with the base of our survival. Air is invisible. We can’t live without it for a second. Try to close your nose, mouth and ears. Can we live like that? What that means is that it is cooperating with us every second. We never see that it is broadcasting proudly about it? Despite our contaminating it, it somehow tries to provide us with what supports our living. We all know we can’t live without water. We waste water. We contaminate water. We spoil water in many ways. Human beings in general. Perhaps some of us individually are not doing this. In general, water is being abused in many ways. Is water demanding anything from us saying that it is doing us all a huge favor? No. Despite how much contamination we cause, it adapts a process and is making itself available as clean water. It is giving us life. We do not know how and where it is working. It is supporting our life. It’s a supernatural power. It is a power that is ever helpful to us. So, it is called de:vatha (divine being). It is jala de:vatha (water deity), called Varuna. Air is called Va:yu (wind deity). All things in Nature are supporting our life. You are living because of them. You are carrying on with your life because of them. You are growing because of them. You are growing things around you because of them. So, don’t harm them. Support them. Do whatever you can for their survival. Take what you need from them. Give what they need. Live in unison supporting each other. This is what He started off with. He started off explaining this. He went on to say that He also practices the same. Not just you. He showed His greatness as He took birth. He took birth with four hands. We celebrate Krishna:stami (Krishna's birthday celebration), time of appearance of Krishna. We are ‘witnessing’ it [during celebration]. He was born in jail. He was born at midnight. He was born with four hands. He was born as sarva:bharana bhu:shitha (fully ornamented). This is very unexpected. Something that no one ever knew of. He was born that way. He was born whilst showing His greatness. I am God but descended to be with you all. I came to support you and to provide you with what you want. Through practice, teachings and inspiration. This is My purpose. He said that about Himself. You must also live for the world in the same way.</w:t>
      </w:r>
    </w:p>
    <w:p>
      <w:r>
        <w:t>lo:ka sangraham e:va:pi sampasyan karthum arhasi (You must also live for the world in the same way, seeing that I don’t have any need, yet I am living in the same way.)</w:t>
      </w:r>
    </w:p>
    <w:p>
      <w:r>
        <w:t>He is giving Himself as an example. He started off with this. Learning about this way of life is mandatory for anyone. Once you step on the Earth, it doesn't matter who or how great you are… If you are living on a part of this land and using its resources, this way of life is mandatory to practice. If you say you are not using its resources because you are in a meditative state… You are still occupying some space and taking breath. That means you are using it [Nature]. Thus, it is impossible for any living being to not use it when they are born here. When using, they must live in the way that’s appropriate here.</w:t>
      </w:r>
    </w:p>
    <w:p>
      <w:r>
        <w:t>vartha e:va cha karmani (I am also living fulfilling My responsibilities.)</w:t>
      </w:r>
    </w:p>
    <w:p>
      <w:r>
        <w:t>“Why can’t you do it?” “What’s the problem for anyone to be this way?” No one is allowed to say that they descended from somewhere and that they need not practice all this. Even if you descended, you descended here [into this Nature]. Whoever says they descended, they descended to the Earth. What it means is that they descended occupying some space here. Meaning you are using it. Thus, you also must live in accordance with it. “I will not carry out my responsibilities.” Not allowed to do this. If you think you have attained the highest knowledge, even then it is mandatory. Because others should not be spoiled looking at you. This is what He said, giving Himself as an example.</w:t>
      </w:r>
    </w:p>
    <w:p>
      <w:r>
        <w:t>saktha:ha (those interested)</w:t>
      </w:r>
    </w:p>
    <w:p>
      <w:r>
        <w:t>Like those interested in the work, you must also do it despite being vidva:n (knowledgeable). There is only one difference. You don’t desire the result whereas he desires for it. That’s all. There is no compromise of any kind while doing the work. Generally, there is a rule in service organizations. What is the rule? Some take a monthly salary and work as employees. Some serve as volunteers with enthusiasm not taking any salary. The difference between the salaried and volunteers is only at the screening at the entrance area. Once they cross the screening area and enter work… It does not matter if they are salaried or volunteers, they should not compromise in the work they do. They cannot pose saying that they are serving ‘for free’. Accountability and answerability will be there for volunteers too. This is clear for all those who are in the service organizations. There are some hospitals. Generally, people pay and join when they need treatment for some disease or sickness. Because they pay, they demand some process or things. They also allow some sections of people as part of service without taking any payment from them. The hospital staff don’t think they can do what they want with them because they are not paying. The hospital staff also don’t think that they must give the rich people any special treatment. Whether the patient is paying or not paying matters only until the entrance area. After crossing it, there is no question about whether he is rich or poor, or admitted with payment or not. Once in the hands of a proper doctor, he will be provided with necessary treatment of the same quality. This is what happens in proper hospitals. There are doctors who work as employed surgeons and some are visiting professionals serving for free. They all will do the same work. Only until they enter, it matters if he is a paid surgeon or one who is volunteering for service. Once they wear the uniform and enter their duty, he will do whatever is essential. Example it could take 10 hours, 18 hours or 24 hours to perform an operation. Any volunteering doctor cannot say that he is doing it for free and so he won’t work that long. The rules and regulations of a profession are applicable to everyone. Once you are born on the Earth, that is how you must perform your responsibilities. It does not matter if one is Wise or not, or a common being or an incarnation of God. Once he is in the world, no one can compromise in the responsibilities that are ordained upon him. It is mandatory for everyone.</w:t>
      </w:r>
    </w:p>
    <w:p>
      <w:r>
        <w:t>karmani varthathe: e:va (one must do their work)</w:t>
      </w:r>
    </w:p>
    <w:p>
      <w:r>
        <w:t>In chapter 3, God gives clear rules on the topic of responsibilities. We are learning that now and shall gradually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